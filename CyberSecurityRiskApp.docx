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CyberSecurityRiskApp.java</w:t>
      </w:r>
    </w:p>
    <w:p>
      <w:r>
        <w:rPr>
          <w:rFonts w:ascii="Courier New" w:hAnsi="Courier New"/>
          <w:sz w:val="18"/>
        </w:rPr>
        <w:br/>
        <w:t>import java.sql.*;</w:t>
        <w:br/>
        <w:t>import java.util.Scanner;</w:t>
        <w:br/>
        <w:br/>
        <w:t>public class CyberSecurityRiskApp {</w:t>
        <w:br/>
        <w:t xml:space="preserve">    private static final String DB_URL = "jdbc:sqlite:risk_data.db";</w:t>
        <w:br/>
        <w:br/>
        <w:t xml:space="preserve">    public static void main(String[] args) {</w:t>
        <w:br/>
        <w:t xml:space="preserve">        createTableIfNotExists();</w:t>
        <w:br/>
        <w:t xml:space="preserve">        Scanner scanner = new Scanner(System.in);</w:t>
        <w:br/>
        <w:t xml:space="preserve">        int choice;</w:t>
        <w:br/>
        <w:br/>
        <w:t xml:space="preserve">        do {</w:t>
        <w:br/>
        <w:t xml:space="preserve">            System.out.println("\n--- Cybersecurity Risk Assessment ---");</w:t>
        <w:br/>
        <w:t xml:space="preserve">            System.out.println("1. Add Risk");</w:t>
        <w:br/>
        <w:t xml:space="preserve">            System.out.println("2. View Risks");</w:t>
        <w:br/>
        <w:t xml:space="preserve">            System.out.println("3. Exit");</w:t>
        <w:br/>
        <w:t xml:space="preserve">            System.out.print("Choose an option: ");</w:t>
        <w:br/>
        <w:t xml:space="preserve">            choice = scanner.nextInt(); scanner.nextLine();</w:t>
        <w:br/>
        <w:br/>
        <w:t xml:space="preserve">            switch (choice) {</w:t>
        <w:br/>
        <w:t xml:space="preserve">                case 1 -&gt; addRisk(scanner);</w:t>
        <w:br/>
        <w:t xml:space="preserve">                case 2 -&gt; viewRisks();</w:t>
        <w:br/>
        <w:t xml:space="preserve">                case 3 -&gt; System.out.println("Exiting...");</w:t>
        <w:br/>
        <w:t xml:space="preserve">                default -&gt; System.out.println("Invalid choice.");</w:t>
        <w:br/>
        <w:t xml:space="preserve">            }</w:t>
        <w:br/>
        <w:t xml:space="preserve">        } while (choice != 3);</w:t>
        <w:br/>
        <w:t xml:space="preserve">    }</w:t>
        <w:br/>
        <w:br/>
        <w:t xml:space="preserve">    private static void createTableIfNotExists() {</w:t>
        <w:br/>
        <w:t xml:space="preserve">        try (Connection conn = DriverManager.getConnection(DB_URL);</w:t>
        <w:br/>
        <w:t xml:space="preserve">             Statement stmt = conn.createStatement()) {</w:t>
        <w:br/>
        <w:t xml:space="preserve">            String sql = "CREATE TABLE IF NOT EXISTS risks (" +</w:t>
        <w:br/>
        <w:t xml:space="preserve">                         "id INTEGER PRIMARY KEY AUTOINCREMENT," +</w:t>
        <w:br/>
        <w:t xml:space="preserve">                         "description TEXT NOT NULL," +</w:t>
        <w:br/>
        <w:t xml:space="preserve">                         "severity INTEGER," +</w:t>
        <w:br/>
        <w:t xml:space="preserve">                         "likelihood INTEGER," +</w:t>
        <w:br/>
        <w:t xml:space="preserve">                         "mitigation TEXT);";</w:t>
        <w:br/>
        <w:t xml:space="preserve">            stmt.execute(sql);</w:t>
        <w:br/>
        <w:t xml:space="preserve">        } catch (SQLException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private static void addRisk(Scanner scanner) {</w:t>
        <w:br/>
        <w:t xml:space="preserve">        System.out.print("Enter risk description: ");</w:t>
        <w:br/>
        <w:t xml:space="preserve">        String description = scanner.nextLine();</w:t>
        <w:br/>
        <w:br/>
        <w:t xml:space="preserve">        System.out.print("Enter severity (1-10): ");</w:t>
        <w:br/>
        <w:t xml:space="preserve">        int severity = scanner.nextInt();</w:t>
        <w:br/>
        <w:br/>
        <w:t xml:space="preserve">        System.out.print("Enter likelihood (1-10): ");</w:t>
        <w:br/>
        <w:t xml:space="preserve">        int likelihood = scanner.nextInt(); scanner.nextLine();</w:t>
        <w:br/>
        <w:br/>
        <w:t xml:space="preserve">        System.out.print("Enter mitigation plan: ");</w:t>
        <w:br/>
        <w:t xml:space="preserve">        String mitigation = scanner.nextLine();</w:t>
        <w:br/>
        <w:br/>
        <w:t xml:space="preserve">        try (Connection conn = DriverManager.getConnection(DB_URL);</w:t>
        <w:br/>
        <w:t xml:space="preserve">             PreparedStatement pstmt = conn.prepareStatement(</w:t>
        <w:br/>
        <w:t xml:space="preserve">                 "INSERT INTO risks(description, severity, likelihood, mitigation) VALUES (?, ?, ?, ?)")) {</w:t>
        <w:br/>
        <w:br/>
        <w:t xml:space="preserve">            pstmt.setString(1, description);</w:t>
        <w:br/>
        <w:t xml:space="preserve">            pstmt.setInt(2, severity);</w:t>
        <w:br/>
        <w:t xml:space="preserve">            pstmt.setInt(3, likelihood);</w:t>
        <w:br/>
        <w:t xml:space="preserve">            pstmt.setString(4, mitigation);</w:t>
        <w:br/>
        <w:t xml:space="preserve">            pstmt.executeUpdate();</w:t>
        <w:br/>
        <w:br/>
        <w:t xml:space="preserve">            System.out.println("Risk added successfully.");</w:t>
        <w:br/>
        <w:t xml:space="preserve">        } catch (SQLException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private static void viewRisks() {</w:t>
        <w:br/>
        <w:t xml:space="preserve">        try (Connection conn = DriverManager.getConnection(DB_URL);</w:t>
        <w:br/>
        <w:t xml:space="preserve">             Statement stmt = conn.createStatement();</w:t>
        <w:br/>
        <w:t xml:space="preserve">             ResultSet rs = stmt.executeQuery("SELECT * FROM risks")) {</w:t>
        <w:br/>
        <w:br/>
        <w:t xml:space="preserve">            System.out.println("\n--- Risk Records ---");</w:t>
        <w:br/>
        <w:t xml:space="preserve">            while (rs.next()) {</w:t>
        <w:br/>
        <w:t xml:space="preserve">                int id = rs.getInt("id");</w:t>
        <w:br/>
        <w:t xml:space="preserve">                String desc = rs.getString("description");</w:t>
        <w:br/>
        <w:t xml:space="preserve">                int sev = rs.getInt("severity");</w:t>
        <w:br/>
        <w:t xml:space="preserve">                int like = rs.getInt("likelihood");</w:t>
        <w:br/>
        <w:t xml:space="preserve">                String mitig = rs.getString("mitigation");</w:t>
        <w:br/>
        <w:t xml:space="preserve">                String level = getRiskLevel(sev, like);</w:t>
        <w:br/>
        <w:br/>
        <w:t xml:space="preserve">                System.out.printf("ID: %d\nDescription: %s\nSeverity: %d\nLikelihood: %d\nRisk Level: %s\nMitigation: %s\n\n",</w:t>
        <w:br/>
        <w:t xml:space="preserve">                        id, desc, sev, like, level, mitig);</w:t>
        <w:br/>
        <w:t xml:space="preserve">            }</w:t>
        <w:br/>
        <w:br/>
        <w:t xml:space="preserve">        } catch (SQLException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private static String getRiskLevel(int severity, int likelihood) {</w:t>
        <w:br/>
        <w:t xml:space="preserve">        int riskScore = severity * likelihood;</w:t>
        <w:br/>
        <w:t xml:space="preserve">        if (riskScore &gt;= 70) return "HIGH";</w:t>
        <w:br/>
        <w:t xml:space="preserve">        else if (riskScore &gt;= 40) return "MEDIUM";</w:t>
        <w:br/>
        <w:t xml:space="preserve">        else return "LOW";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